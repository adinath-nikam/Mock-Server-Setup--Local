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Setting Up a Local HTTP Server for Flutter Widget Configuration</w:t>
      </w:r>
    </w:p>
    <w:p>
      <w:r>
        <w:t>This tutorial will guide you through setting up a local HTTP server to serve a JSON file containing Flutter widget configuration. You can then access this server from different devices on the same network to fetch and render the widget in a Flutter app.</w:t>
      </w:r>
    </w:p>
    <w:p>
      <w:pPr>
        <w:pStyle w:val="Heading2"/>
      </w:pPr>
      <w:r>
        <w:t>Step 1: Find the IP Address of Your Local Machine</w:t>
      </w:r>
    </w:p>
    <w:p>
      <w:r>
        <w:t>1. On Windows, open a Command Prompt and type `ipconfig`. Look for the IPv4 Address under your active network connection.</w:t>
        <w:br/>
        <w:t>2. On macOS or Linux, open a terminal and type `ifconfig`. Look for the IP address under your active network interface (usually something like `192.168.x.x`).</w:t>
      </w:r>
    </w:p>
    <w:p>
      <w:pPr>
        <w:pStyle w:val="Heading2"/>
      </w:pPr>
      <w:r>
        <w:t>Step 2: Run the Python HTTP Server Using the Local IP Address</w:t>
      </w:r>
    </w:p>
    <w:p>
      <w:r>
        <w:t>1. Open a terminal or command prompt.</w:t>
        <w:br/>
        <w:t>2. Navigate to the directory where your `widget.json` file is located.</w:t>
        <w:br/>
        <w:t>3. Run the following command, replacing `YOUR_LOCAL_IP` with the actual IP address of your machine:</w:t>
        <w:br/>
        <w:t xml:space="preserve">   ```sh</w:t>
        <w:br/>
        <w:t xml:space="preserve">   python -m http.server --bind YOUR_LOCAL_IP 8000</w:t>
        <w:br/>
        <w:t xml:space="preserve">   ```</w:t>
        <w:br/>
        <w:t xml:space="preserve">   For example, if your local IP address is `192.168.1.100`, you would run:</w:t>
        <w:br/>
        <w:t xml:space="preserve">   ```sh</w:t>
        <w:br/>
        <w:t xml:space="preserve">   python -m http.server --bind 192.168.1.100 8000</w:t>
        <w:br/>
        <w:t xml:space="preserve">   ```</w:t>
      </w:r>
    </w:p>
    <w:p>
      <w:pPr>
        <w:pStyle w:val="Heading2"/>
      </w:pPr>
      <w:r>
        <w:t>Step 3: Access the Server from Another Device</w:t>
      </w:r>
    </w:p>
    <w:p>
      <w:r>
        <w:t>1. Make sure the other device is connected to the same local network (e.g., Wi-Fi).</w:t>
        <w:br/>
        <w:t>2. Open a web browser or use any HTTP client on the other device.</w:t>
        <w:br/>
        <w:t>3. Access the server using the local IP address and port number. For example:</w:t>
        <w:br/>
        <w:t xml:space="preserve">   ```</w:t>
        <w:br/>
        <w:t xml:space="preserve">   http://192.168.1.100:8000/widget.json</w:t>
        <w:br/>
        <w:t xml:space="preserve">   ```</w:t>
      </w:r>
    </w:p>
    <w:p>
      <w:pPr>
        <w:pStyle w:val="Heading2"/>
      </w:pPr>
      <w:r>
        <w:t>Step 4: Modify the Flutter App to Use the Local IP Address</w:t>
      </w:r>
    </w:p>
    <w:p>
      <w:r>
        <w:t>Update the Flutter app to fetch the widget configuration from the server using the local IP address:</w:t>
        <w:br/>
        <w:t>```dart</w:t>
        <w:br/>
        <w:t>Future&lt;Widget&gt; fetchAndBuildWidget() async {</w:t>
        <w:br/>
        <w:t xml:space="preserve">  // Replace with your local IP address</w:t>
        <w:br/>
        <w:t xml:space="preserve">  final response = await http.get(Uri.parse('http://192.168.1.100:8000/widget.json'));</w:t>
        <w:br/>
        <w:br/>
        <w:t xml:space="preserve">  if (response.statusCode == 200) {</w:t>
        <w:br/>
        <w:t xml:space="preserve">    final data = json.decode(response.body);</w:t>
        <w:br/>
        <w:t xml:space="preserve">    return buildWidget(data);</w:t>
        <w:br/>
        <w:t xml:space="preserve">  } else {</w:t>
        <w:br/>
        <w:t xml:space="preserve">    throw Exception('Failed to load widget configuration');</w:t>
        <w:br/>
        <w:t xml:space="preserve">  }</w:t>
        <w:br/>
        <w:t>}</w:t>
        <w:br/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